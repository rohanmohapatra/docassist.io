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 for {{jmf_client_name}}</w:t>
      </w:r>
    </w:p>
    <w:p>
      <w:r>
        <w:t>date: {{jmf_created_date}}</w:t>
      </w:r>
    </w:p>
    <w:p>
      <w:r>
        <w:t>salary: {{salary_curr}}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