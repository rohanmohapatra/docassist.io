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client3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p>
      <w:r>
        <w:t>MOTOR VEHICLE INSURANCE DECLARATION</w:t>
      </w:r>
    </w:p>
    <w:p>
      <w:r>
        <w:t>MOTOR VEHICLE INSURANCE DECLARATION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