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client1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Tu/00/yyyy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