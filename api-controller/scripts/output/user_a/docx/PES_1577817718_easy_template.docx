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PES</w:t>
      </w:r>
    </w:p>
    <w:p>
      <w:r>
        <w:t>rtalesara77@gmail.com</w:t>
      </w:r>
    </w:p>
    <w:p>
      <w:r>
        <w:t>some_nomination</w:t>
      </w:r>
    </w:p>
    <w:p>
      <w:r>
        <w:t>$100,000.00</w:t>
      </w:r>
    </w:p>
    <w:p>
      <w:r>
        <w:t>9/24/2019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Template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