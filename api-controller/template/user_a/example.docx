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Hello World</w:t>
      </w:r>
      <w:r>
        <w:rPr>
          <w:b w:val="true">
                    </w:b>
          <w:bCs w:val="true">
                    </w:bCs>
        </w:rPr>
        <w:t xml:space="preserve">Foo Bar</w:t>
      </w:r>
      <w:r>
        <w:rPr>
          <w:b w:val="true">
                    </w:b>
          <w:bCs w:val="true">
                    </w:bCs>
        </w:rPr>
        <w:tab>
                </w:tab>
        <w:t xml:space="preserve">Github is the best</w:t>
      </w:r>
    </w:p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2019-12-03T17:27:19Z</dcterms:created>
  <dcterms:modified xsi:type="dcterms:W3CDTF">2019-12-03T17:27:19Z</dcterms:modified>
</cp:coreProperties>
</file>